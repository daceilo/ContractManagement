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B519EC" w14:textId="60B1C755" w:rsidR="0065187F" w:rsidRDefault="00123CED">
      <w:pPr>
        <w:pStyle w:val="Title"/>
      </w:pPr>
      <w:r>
        <w:t>SOW ${title}</w:t>
      </w:r>
    </w:p>
    <w:p w14:paraId="2DB05963" w14:textId="77777777" w:rsidR="0065187F" w:rsidRDefault="008F5BF5">
      <w:pPr>
        <w:pStyle w:val="Subtitle"/>
      </w:pPr>
      <w:r>
        <w:t xml:space="preserve">Generated at </w:t>
      </w:r>
      <w:r w:rsidR="00DD0D6F">
        <w:t>${timeGenerated}</w:t>
      </w:r>
    </w:p>
    <w:p w14:paraId="077EEE99" w14:textId="698AE0C0" w:rsidR="008F5BF5" w:rsidRDefault="00123CED" w:rsidP="00123CED">
      <w:pPr>
        <w:divId w:val="1684283530"/>
        <w:rPr>
          <w:rFonts w:eastAsia="Times New Roman" w:cs="Times New Roman"/>
        </w:rPr>
      </w:pPr>
      <w:r>
        <w:rPr>
          <w:rFonts w:eastAsia="Times New Roman" w:cs="Times New Roman"/>
        </w:rPr>
        <w:t>Deliverables: ${deliverables}</w:t>
      </w:r>
    </w:p>
    <w:p w14:paraId="2B942525" w14:textId="2FF7CAFB" w:rsidR="00162B30" w:rsidRDefault="00123CED">
      <w:pPr>
        <w:divId w:val="1459756796"/>
        <w:rPr>
          <w:rFonts w:eastAsia="Times New Roman" w:cs="Times New Roman"/>
        </w:rPr>
      </w:pPr>
      <w:r>
        <w:rPr>
          <w:rFonts w:eastAsia="Times New Roman" w:cs="Times New Roman"/>
        </w:rPr>
        <w:t>Timelines: ${timelines}</w:t>
      </w:r>
    </w:p>
    <w:p w14:paraId="47B44442" w14:textId="1330A0D0" w:rsidR="00123CED" w:rsidRDefault="00123CED" w:rsidP="00123CED">
      <w:pPr>
        <w:divId w:val="1086465793"/>
        <w:rPr>
          <w:rFonts w:eastAsia="Times New Roman" w:cs="Times New Roman"/>
        </w:rPr>
      </w:pPr>
      <w:r>
        <w:rPr>
          <w:rFonts w:eastAsia="Times New Roman" w:cs="Times New Roman"/>
        </w:rPr>
        <w:t>Financials: ${financials}</w:t>
      </w:r>
    </w:p>
    <w:p w14:paraId="1559E607" w14:textId="5396FD9E" w:rsidR="008F5BF5" w:rsidRDefault="00123CED">
      <w:pPr>
        <w:spacing w:after="0"/>
        <w:divId w:val="556628682"/>
        <w:rPr>
          <w:rFonts w:eastAsia="Times New Roman" w:cs="Times New Roman"/>
        </w:rPr>
      </w:pPr>
      <w:r>
        <w:rPr>
          <w:rFonts w:eastAsia="Times New Roman" w:cs="Times New Roman"/>
        </w:rPr>
        <w:t>Clauses: ${clauses}</w:t>
      </w:r>
      <w:bookmarkStart w:id="0" w:name="_GoBack"/>
      <w:bookmarkEnd w:id="0"/>
    </w:p>
    <w:sectPr w:rsidR="008F5BF5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229DC"/>
    <w:multiLevelType w:val="multilevel"/>
    <w:tmpl w:val="262E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87F"/>
    <w:rsid w:val="00123CED"/>
    <w:rsid w:val="00162B30"/>
    <w:rsid w:val="0065187F"/>
    <w:rsid w:val="008F5BF5"/>
    <w:rsid w:val="00B2095C"/>
    <w:rsid w:val="00DD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BE5B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6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122</Characters>
  <Application>Microsoft Macintosh Word</Application>
  <DocSecurity>0</DocSecurity>
  <Lines>1</Lines>
  <Paragraphs>1</Paragraphs>
  <ScaleCrop>false</ScaleCrop>
  <Company>Shaw Communications Inc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docx4j</dc:creator>
  <cp:lastModifiedBy>Laurence Brockman</cp:lastModifiedBy>
  <cp:revision>4</cp:revision>
  <dcterms:created xsi:type="dcterms:W3CDTF">2012-01-14T02:08:00Z</dcterms:created>
  <dcterms:modified xsi:type="dcterms:W3CDTF">2012-01-14T03:50:00Z</dcterms:modified>
</cp:coreProperties>
</file>